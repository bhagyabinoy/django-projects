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FOOD 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Sl. No.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Item Name</w:t>
            </w:r>
          </w:p>
        </w:tc>
        <w:tc>
          <w:tcPr>
            <w:tcW w:type="dxa" w:w="1440"/>
          </w:tcPr>
          <w:p>
            <w:r>
              <w:t>Category</w:t>
            </w:r>
          </w:p>
        </w:tc>
        <w:tc>
          <w:tcPr>
            <w:tcW w:type="dxa" w:w="1440"/>
          </w:tcPr>
          <w:p>
            <w:r>
              <w:t>Quantity (grams)</w:t>
            </w:r>
          </w:p>
        </w:tc>
        <w:tc>
          <w:tcPr>
            <w:tcW w:type="dxa" w:w="1440"/>
          </w:tcPr>
          <w:p>
            <w:r>
              <w:t>Calories (cals)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Brown Rice</w:t>
            </w:r>
          </w:p>
        </w:tc>
        <w:tc>
          <w:tcPr>
            <w:tcW w:type="dxa" w:w="1440"/>
          </w:tcPr>
          <w:p>
            <w:r>
              <w:t>Veg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325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Chicken</w:t>
            </w:r>
          </w:p>
        </w:tc>
        <w:tc>
          <w:tcPr>
            <w:tcW w:type="dxa" w:w="1440"/>
          </w:tcPr>
          <w:p>
            <w:r>
              <w:t>NonVeg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239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White Bread</w:t>
            </w:r>
          </w:p>
        </w:tc>
        <w:tc>
          <w:tcPr>
            <w:tcW w:type="dxa" w:w="1440"/>
          </w:tcPr>
          <w:p>
            <w:r>
              <w:t>Veg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265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Chocolate Milkshake</w:t>
            </w:r>
          </w:p>
        </w:tc>
        <w:tc>
          <w:tcPr>
            <w:tcW w:type="dxa" w:w="1440"/>
          </w:tcPr>
          <w:p>
            <w:r>
              <w:t>Veg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119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Vegetable Soup</w:t>
            </w:r>
          </w:p>
        </w:tc>
        <w:tc>
          <w:tcPr>
            <w:tcW w:type="dxa" w:w="1440"/>
          </w:tcPr>
          <w:p>
            <w:r>
              <w:t>Veg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38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Icecream</w:t>
            </w:r>
          </w:p>
        </w:tc>
        <w:tc>
          <w:tcPr>
            <w:tcW w:type="dxa" w:w="1440"/>
          </w:tcPr>
          <w:p>
            <w:r>
              <w:t>Veg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119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Milk</w:t>
            </w:r>
          </w:p>
        </w:tc>
        <w:tc>
          <w:tcPr>
            <w:tcW w:type="dxa" w:w="1440"/>
          </w:tcPr>
          <w:p>
            <w:r>
              <w:t>Veg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101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butter</w:t>
            </w:r>
          </w:p>
        </w:tc>
        <w:tc>
          <w:tcPr>
            <w:tcW w:type="dxa" w:w="1440"/>
          </w:tcPr>
          <w:p>
            <w:r>
              <w:t>Veg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